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3657600" cy="306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BM Tabulat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60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